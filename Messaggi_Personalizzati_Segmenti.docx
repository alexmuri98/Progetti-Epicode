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Esercizio – Profilazione e Segmentazione dei Dati</w:t>
      </w:r>
    </w:p>
    <w:p>
      <w:pPr>
        <w:pStyle w:val="Heading2"/>
      </w:pPr>
      <w:r>
        <w:t>1. Raccolta dati</w:t>
      </w:r>
    </w:p>
    <w:p>
      <w:r>
        <w:t>Per creare profili dettagliati dei clienti, raccoglierei i seguenti dati, organizzati per categoria:</w:t>
      </w:r>
    </w:p>
    <w:p>
      <w:pPr>
        <w:pStyle w:val="ListBullet"/>
      </w:pPr>
      <w:r>
        <w:t>📍 Dati anagrafici e demografici:</w:t>
      </w:r>
    </w:p>
    <w:p>
      <w:pPr>
        <w:pStyle w:val="ListBullet2"/>
      </w:pPr>
      <w:r>
        <w:t>• Età</w:t>
        <w:br/>
        <w:t>• Genere</w:t>
        <w:br/>
        <w:t>• Localizzazione geografica (CAP, città, regione)</w:t>
      </w:r>
    </w:p>
    <w:p>
      <w:pPr>
        <w:pStyle w:val="ListBullet"/>
      </w:pPr>
      <w:r>
        <w:t>💡 Dati comportamentali:</w:t>
      </w:r>
    </w:p>
    <w:p>
      <w:pPr>
        <w:pStyle w:val="ListBullet2"/>
      </w:pPr>
      <w:r>
        <w:t>• Numero di visite al sito/app</w:t>
        <w:br/>
        <w:t>• Pagine e prodotti visualizzati</w:t>
        <w:br/>
        <w:t>• Frequenza e orario di navigazione</w:t>
        <w:br/>
        <w:t>• Cronologia di acquisti</w:t>
        <w:br/>
        <w:t>• Prodotti aggiunti al carrello</w:t>
        <w:br/>
        <w:t>• Abbandoni del carrello</w:t>
      </w:r>
    </w:p>
    <w:p>
      <w:pPr>
        <w:pStyle w:val="ListBullet"/>
      </w:pPr>
      <w:r>
        <w:t>💬 Interazione e comunicazione:</w:t>
      </w:r>
    </w:p>
    <w:p>
      <w:pPr>
        <w:pStyle w:val="ListBullet2"/>
      </w:pPr>
      <w:r>
        <w:t>• Risposte a newsletter/promozioni</w:t>
        <w:br/>
        <w:t>• Click su email marketing</w:t>
        <w:br/>
        <w:t>• Partecipazione a sondaggi</w:t>
        <w:br/>
        <w:t>• Recensioni lasciate</w:t>
      </w:r>
    </w:p>
    <w:p>
      <w:pPr>
        <w:pStyle w:val="ListBullet"/>
      </w:pPr>
      <w:r>
        <w:t>❤️ Preferenze e interessi:</w:t>
      </w:r>
    </w:p>
    <w:p>
      <w:pPr>
        <w:pStyle w:val="ListBullet2"/>
      </w:pPr>
      <w:r>
        <w:t>• Categorie di prodotto preferite</w:t>
        <w:br/>
        <w:t>• Metodo di pagamento preferito</w:t>
        <w:br/>
        <w:t>• Interesse per offerte, sconti, bundle</w:t>
      </w:r>
    </w:p>
    <w:p>
      <w:pPr>
        <w:pStyle w:val="Heading2"/>
      </w:pPr>
      <w:r>
        <w:t>2. Creazione di segmenti</w:t>
      </w:r>
    </w:p>
    <w:p>
      <w:r>
        <w:t>Utilizzando i dati raccolti, ecco tre segmenti di clienti distinti:</w:t>
      </w:r>
    </w:p>
    <w:p>
      <w:pPr>
        <w:pStyle w:val="ListNumber"/>
      </w:pPr>
      <w:r>
        <w:t>🧍‍♂️ Segmento 1: Nuovi visitatori</w:t>
      </w:r>
    </w:p>
    <w:p>
      <w:pPr>
        <w:pStyle w:val="ListBullet2"/>
      </w:pPr>
      <w:r>
        <w:t>• Registrazione recente (entro 30 giorni)</w:t>
        <w:br/>
        <w:t>• Nessun acquisto effettuato</w:t>
        <w:br/>
        <w:t>• Visualizzazione di almeno una pagina prodotto</w:t>
      </w:r>
    </w:p>
    <w:p>
      <w:pPr>
        <w:pStyle w:val="ListNumber"/>
      </w:pPr>
      <w:r>
        <w:t>🔁 Segmento 2: Clienti abituali</w:t>
      </w:r>
    </w:p>
    <w:p>
      <w:pPr>
        <w:pStyle w:val="ListBullet2"/>
      </w:pPr>
      <w:r>
        <w:t>• Almeno 2 acquisti negli ultimi 3 mesi</w:t>
        <w:br/>
        <w:t>• Interazione frequente con email e notifiche</w:t>
        <w:br/>
        <w:t>• Tendenza a riacquistare prodotti simili</w:t>
      </w:r>
    </w:p>
    <w:p>
      <w:pPr>
        <w:pStyle w:val="ListNumber"/>
      </w:pPr>
      <w:r>
        <w:t>💎 Segmento 3: Clienti VIP</w:t>
      </w:r>
    </w:p>
    <w:p>
      <w:pPr>
        <w:pStyle w:val="ListBullet2"/>
      </w:pPr>
      <w:r>
        <w:t>• Spesa totale &gt; 500€ negli ultimi 6 mesi</w:t>
        <w:br/>
        <w:t>• Acquisti ricorrenti (es. 1 ordine al mese)</w:t>
        <w:br/>
        <w:t>• Partecipazione a promozioni esclusive o programmi fedeltà</w:t>
      </w:r>
    </w:p>
    <w:p>
      <w:pPr>
        <w:pStyle w:val="Heading2"/>
      </w:pPr>
      <w:r>
        <w:t>3. Personalizzazione delle campagne</w:t>
      </w:r>
    </w:p>
    <w:p>
      <w:r>
        <w:t>Per ciascun segmento, ecco una strategia personalizzata di comunicazione e marketing:</w:t>
      </w:r>
    </w:p>
    <w:p>
      <w:pPr>
        <w:pStyle w:val="ListNumber"/>
      </w:pPr>
      <w:r>
        <w:t>🧍‍♂️ Segmento 1: Nuovi visitatori</w:t>
      </w:r>
    </w:p>
    <w:p>
      <w:pPr>
        <w:pStyle w:val="IntenseQuote"/>
      </w:pPr>
      <w:r>
        <w:t>Obiettivo: Favorire il primo acquisto</w:t>
      </w:r>
    </w:p>
    <w:p>
      <w:pPr>
        <w:pStyle w:val="ListBullet2"/>
      </w:pPr>
      <w:r>
        <w:t>• Email di benvenuto con presentazione del brand</w:t>
        <w:br/>
        <w:t>• Offerta del 10% sul primo ordine</w:t>
        <w:br/>
        <w:t>• Suggerimenti personalizzati in base ai prodotti visitati</w:t>
        <w:br/>
        <w:t>• Retargeting tramite social e banner per il carrello abbandonato</w:t>
      </w:r>
    </w:p>
    <w:p>
      <w:pPr>
        <w:pStyle w:val="ListNumber"/>
      </w:pPr>
      <w:r>
        <w:t>🔁 Segmento 2: Clienti abituali</w:t>
      </w:r>
    </w:p>
    <w:p>
      <w:pPr>
        <w:pStyle w:val="IntenseQuote"/>
      </w:pPr>
      <w:r>
        <w:t>Obiettivo: Aumentare la frequenza d'acquisto</w:t>
      </w:r>
    </w:p>
    <w:p>
      <w:pPr>
        <w:pStyle w:val="ListBullet2"/>
      </w:pPr>
      <w:r>
        <w:t>• Email mensili con prodotti consigliati</w:t>
        <w:br/>
        <w:t>• Promozioni personalizzate su categorie acquistate in passato</w:t>
        <w:br/>
        <w:t>• Attivazione di un programma punti fedeltà</w:t>
        <w:br/>
        <w:t>• Notifiche push/app con offerte limitate</w:t>
      </w:r>
    </w:p>
    <w:p>
      <w:pPr>
        <w:pStyle w:val="ListNumber"/>
      </w:pPr>
      <w:r>
        <w:t>💎 Segmento 3: Clienti VIP</w:t>
      </w:r>
    </w:p>
    <w:p>
      <w:pPr>
        <w:pStyle w:val="IntenseQuote"/>
      </w:pPr>
      <w:r>
        <w:t>Obiettivo: Fidelizzazione e reward esclusivi</w:t>
      </w:r>
    </w:p>
    <w:p>
      <w:pPr>
        <w:pStyle w:val="ListBullet2"/>
      </w:pPr>
      <w:r>
        <w:t>• Newsletter VIP con anteprime e offerte riservate</w:t>
        <w:br/>
        <w:t>• Regali o sconti extra su ordini superiori a 100€</w:t>
        <w:br/>
        <w:t>• Assistenza prioritaria o personal shopper via chat</w:t>
        <w:br/>
        <w:t>• Inviti a eventi o campagne “early access”</w:t>
      </w:r>
    </w:p>
    <w:p>
      <w:pPr>
        <w:pStyle w:val="Heading3"/>
      </w:pPr>
      <w:r>
        <w:t>📩 SMS</w:t>
      </w:r>
    </w:p>
    <w:p>
      <w:r>
        <w:t>Ciao [Nome], nuovi prodotti in linea con i tuoi gusti!</w:t>
        <w:br/>
        <w:t>Scopri la selezione e inizia a raccogliere punti 🎯</w:t>
        <w:br/>
        <w:t>👉 [link]</w:t>
      </w:r>
    </w:p>
    <w:p>
      <w:pPr>
        <w:pStyle w:val="Heading3"/>
      </w:pPr>
      <w:r>
        <w:t>📧 Email</w:t>
      </w:r>
    </w:p>
    <w:p>
      <w:r>
        <w:t>Oggetto: Prodotti selezionati per te + premi esclusivi 🎯</w:t>
        <w:br/>
        <w:br/>
        <w:t>Ciao [Nome],</w:t>
        <w:br/>
        <w:br/>
        <w:t>Abbiamo scelto per te alcuni prodotti che ti potrebbero piacere, basandoci sui tuoi ultimi acquisti.</w:t>
        <w:br/>
        <w:br/>
        <w:t>Scoprili subito 👉 [link]</w:t>
        <w:br/>
        <w:br/>
        <w:t>E c'è di più: ora puoi guadagnare **punti fedeltà** con ogni acquisto, da usare per ottenere sconti e premi esclusivi.</w:t>
        <w:br/>
        <w:br/>
        <w:t>Grazie per continuare a sceglierci!</w:t>
        <w:br/>
        <w:br/>
        <w:t>A presto,</w:t>
        <w:br/>
        <w:t>Il team di [Nome e-commerce]</w:t>
      </w:r>
    </w:p>
    <w:p>
      <w:pPr>
        <w:pStyle w:val="Heading2"/>
      </w:pPr>
      <w:r>
        <w:t>💎 Segmento 3 – Clienti VIP</w:t>
      </w:r>
    </w:p>
    <w:p>
      <w:pPr>
        <w:pStyle w:val="Heading3"/>
      </w:pPr>
      <w:r>
        <w:t>✅ WhatsApp</w:t>
      </w:r>
    </w:p>
    <w:p>
      <w:r>
        <w:t>✨ Ciao [Nome], clienti come te meritano il meglio.</w:t>
        <w:br/>
        <w:t>🎁 Hai uno sconto esclusivo del 15% + regalo al checkout!</w:t>
        <w:br/>
        <w:t>👑 Scopri l’anteprima dei nuovi arrivi 👉 [link]</w:t>
        <w:br/>
        <w:t>Grazie per la tua fiducia 🙏</w:t>
      </w:r>
    </w:p>
    <w:p>
      <w:pPr>
        <w:pStyle w:val="Heading3"/>
      </w:pPr>
      <w:r>
        <w:t>📩 SMS</w:t>
      </w:r>
    </w:p>
    <w:p>
      <w:r>
        <w:t>VIP Alert 💎</w:t>
        <w:br/>
        <w:t>Sconto 15% + regalo solo per te su [Nome e-commerce]</w:t>
        <w:br/>
        <w:t>Anteprima nuovi prodotti 👉 [link]</w:t>
      </w:r>
    </w:p>
    <w:p>
      <w:pPr>
        <w:pStyle w:val="Heading3"/>
      </w:pPr>
      <w:r>
        <w:t>📧 Email</w:t>
      </w:r>
    </w:p>
    <w:p>
      <w:r>
        <w:t>Oggetto: Esclusiva VIP: -15% e regalo speciale per te 💎</w:t>
        <w:br/>
        <w:br/>
        <w:t>Ciao [Nome],</w:t>
        <w:br/>
        <w:br/>
        <w:t>Come nostro cliente VIP, abbiamo preparato qualcosa di speciale per te:</w:t>
        <w:br/>
        <w:br/>
        <w:t>💎 Uno **sconto del 15%** su tutto il catalogo</w:t>
        <w:br/>
        <w:t>🎁 Un regalo esclusivo per ordini superiori a 100€</w:t>
        <w:br/>
        <w:t>👀 Accesso anticipato alle nuove collezioni</w:t>
        <w:br/>
        <w:br/>
        <w:t>👉 Scopri tutto qui: [link]</w:t>
        <w:br/>
        <w:br/>
        <w:t>Grazie per essere uno dei nostri migliori clienti!</w:t>
        <w:br/>
        <w:br/>
        <w:t>Il team di [Nome e-commerce]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